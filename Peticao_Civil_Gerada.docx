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 xml:space="preserve">    Excelentíssimo(a) Senhor(a) Doutor(a) Juiz(a) de Direito da ___ Vara Cível da Comarca de São Paulo</w:t>
      </w:r>
    </w:p>
    <w:p/>
    <w:p>
      <w:r>
        <w:t xml:space="preserve">    </w:t>
      </w:r>
    </w:p>
    <w:p/>
    <w:p/>
    <w:p/>
    <w:p>
      <w:r>
        <w:t xml:space="preserve">    João da Silva, nacionalidade brasileiro, solteiro, profissional de ocupação vendedor autônomo, residente e domiciliado à Rua Exemplo, 123, São Paulo - SP, vem, respeitosamente, à presença de Vossa Excelência, por meio de seu advogado que esta subscreve, com endereço profissional em Av. das Advogadas, 456, São Paulo - SP, com fundamento nos seguintes fundamentos jurídicos: Ação de Cobrança, propor a presente</w:t>
      </w:r>
    </w:p>
    <w:p/>
    <w:p>
      <w:r>
        <w:t xml:space="preserve">    Ação de Cobrança</w:t>
      </w:r>
    </w:p>
    <w:p/>
    <w:p>
      <w:r>
        <w:t xml:space="preserve">    </w:t>
      </w:r>
    </w:p>
    <w:p/>
    <w:p/>
    <w:p/>
    <w:p>
      <w:r>
        <w:t xml:space="preserve">    Pelos fatos e fundamentos a seguir expostos:</w:t>
      </w:r>
    </w:p>
    <w:p/>
    <w:p>
      <w:r>
        <w:t xml:space="preserve">    </w:t>
      </w:r>
    </w:p>
    <w:p/>
    <w:p/>
    <w:p/>
    <w:p>
      <w:r>
        <w:t xml:space="preserve">    1. DOS FATOS</w:t>
      </w:r>
    </w:p>
    <w:p/>
    <w:p>
      <w:r>
        <w:t xml:space="preserve">    No dia 10 de janeiro de 2024, o requerente celebrou um contrato com o requerido Maria Souza, residente em Rua Outra, 456, São Paulo - SP, referente a a prestação de serviços de pintura residencial. Entretanto, a requerida não realizou o pagamento acordado de R$ 2.000,00, vencido em 01 de fevereiro de 2024.</w:t>
      </w:r>
    </w:p>
    <w:p/>
    <w:p>
      <w:r>
        <w:t xml:space="preserve">    </w:t>
      </w:r>
    </w:p>
    <w:p/>
    <w:p/>
    <w:p/>
    <w:p>
      <w:r>
        <w:t xml:space="preserve">    2. DO DIREITO</w:t>
      </w:r>
    </w:p>
    <w:p/>
    <w:p>
      <w:r>
        <w:t xml:space="preserve">    Fundamentação Jurídica:</w:t>
      </w:r>
    </w:p>
    <w:p>
      <w:r>
        <w:t xml:space="preserve">    - Ação de Cobrança</w:t>
      </w:r>
    </w:p>
    <w:p/>
    <w:p>
      <w:r>
        <w:t xml:space="preserve">    </w:t>
      </w:r>
    </w:p>
    <w:p/>
    <w:p/>
    <w:p/>
    <w:p>
      <w:r>
        <w:t xml:space="preserve">    3. DOS PEDIDOS</w:t>
      </w:r>
    </w:p>
    <w:p/>
    <w:p>
      <w:r>
        <w:t xml:space="preserve">    Diante do exposto, requer:</w:t>
      </w:r>
    </w:p>
    <w:p/>
    <w:p>
      <w:r>
        <w:t xml:space="preserve">    a condenação do requerido ao pagamento da quantia de R$ 2.000,00, acrescida de correção monetária e juros legais, bem como as custas processuais e honorários advocatícios.</w:t>
      </w:r>
    </w:p>
    <w:p/>
    <w:p>
      <w:r>
        <w:t xml:space="preserve">    Nestes termos,</w:t>
      </w:r>
    </w:p>
    <w:p>
      <w:r>
        <w:t xml:space="preserve">    Pede deferimento.</w:t>
      </w:r>
    </w:p>
    <w:p/>
    <w:p>
      <w:r>
        <w:t xml:space="preserve">    </w:t>
      </w:r>
    </w:p>
    <w:p/>
    <w:p/>
    <w:p/>
    <w:p>
      <w:r>
        <w:t xml:space="preserve">    Local e Data: São Paulo, 02 de dezembro de 2024</w:t>
      </w:r>
    </w:p>
    <w:p/>
    <w:p>
      <w:r>
        <w:t xml:space="preserve">    Assinatura: _____________________________</w:t>
      </w:r>
    </w:p>
    <w:p/>
    <w:p>
      <w:r>
        <w:t xml:space="preserve">    Nome do Advogado: Dr. Carlos Almeida</w:t>
      </w:r>
    </w:p>
    <w:p>
      <w:r>
        <w:t xml:space="preserve">    OAB: SP123456</w:t>
      </w:r>
    </w:p>
    <w:p>
      <w:r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